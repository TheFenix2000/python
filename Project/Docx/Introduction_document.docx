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a title of a document</w:t>
      </w:r>
    </w:p>
    <w:p>
      <w:pPr>
        <w:pStyle w:val="Heading2"/>
      </w:pPr>
      <w:r>
        <w:t>This is a subtitle of a document</w:t>
      </w:r>
    </w:p>
    <w:p>
      <w:r>
        <w:t>Im inserted befor paragraph 1</w:t>
      </w:r>
    </w:p>
    <w:p>
      <w:r>
        <w:t>Im a paragraph 1</w:t>
      </w:r>
    </w:p>
    <w:p>
      <w:r>
        <w:br w:type="page"/>
      </w:r>
    </w:p>
    <w:p>
      <w:r>
        <w:t>Im a paragraph after a page break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parrot,possibly dead</w:t>
            </w:r>
          </w:p>
        </w:tc>
      </w:tr>
      <w:tr>
        <w:tc>
          <w:tcPr>
            <w:tcW w:type="dxa" w:w="4320"/>
          </w:tcPr>
          <w:p>
            <w:r>
              <w:t>I like you</w:t>
            </w:r>
          </w:p>
        </w:tc>
        <w:tc>
          <w:tcPr>
            <w:tcW w:type="dxa" w:w="4320"/>
          </w:tcPr>
          <w:p>
            <w:r>
              <w:t>I think I like you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drawing>
          <wp:inline xmlns:a="http://schemas.openxmlformats.org/drawingml/2006/main" xmlns:pic="http://schemas.openxmlformats.org/drawingml/2006/picture">
            <wp:extent cx="1800000" cy="23970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3970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I have a style on me</w:t>
      </w:r>
    </w:p>
    <w:p>
      <w:r>
        <w:t>Whatd u say?</w:t>
      </w:r>
      <w:r>
        <w:br/>
        <w:t>YEET</w:t>
      </w:r>
    </w:p>
    <w:p>
      <w:r>
        <w:t xml:space="preserve">Whatd u say? </w:t>
      </w:r>
      <w:r>
        <w:rPr>
          <w:b/>
        </w:rPr>
        <w:t xml:space="preserve">YEET </w:t>
      </w:r>
      <w:r>
        <w:t>That is what I lke</w:t>
      </w:r>
    </w:p>
    <w:p>
      <w:r>
        <w:t xml:space="preserve">This is italic -&gt; </w:t>
      </w:r>
      <w:r>
        <w:rPr>
          <w:i/>
        </w:rPr>
        <w:t>Wee</w:t>
      </w:r>
    </w:p>
    <w:p>
      <w:r>
        <w:t xml:space="preserve">Im normal </w:t>
      </w:r>
      <w:r>
        <w:rPr>
          <w:b/>
        </w:rPr>
        <w:t xml:space="preserve">Im bold </w:t>
      </w:r>
      <w:r>
        <w:t xml:space="preserve">Im normal too </w:t>
      </w:r>
      <w:r>
        <w:rPr>
          <w:i/>
        </w:rPr>
        <w:t>And Im italic</w:t>
      </w:r>
    </w:p>
    <w:p>
      <w:r>
        <w:t xml:space="preserve">Im a normal text </w:t>
      </w:r>
      <w:r>
        <w:rPr>
          <w:rStyle w:val="Emphasis"/>
        </w:rPr>
        <w:t>Im a cool text</w:t>
      </w:r>
    </w:p>
    <w:p>
      <w:r>
        <w:t xml:space="preserve">Hi there </w:t>
      </w:r>
      <w:r>
        <w:rPr>
          <w:rStyle w:val="Emphasis"/>
        </w:rPr>
        <w:t>I have an emphasis on 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