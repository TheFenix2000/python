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r>
      <w:drawing>
        <wp:inline xmlns:a="http://schemas.openxmlformats.org/drawingml/2006/main" xmlns:pic="http://schemas.openxmlformats.org/drawingml/2006/picture">
          <wp:extent cx="548640" cy="5486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rosswor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/>
                </pic:spPr>
              </pic:pic>
            </a:graphicData>
          </a:graphic>
        </wp:inline>
      </w:drawing>
    </w:r>
  </w:p>
  <w:p>
    <w:pPr>
      <w:spacing w:line="60" w:lineRule="exact"/>
    </w:pPr>
    <w:r>
      <w:t>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