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ind w:left="-850"/>
    </w:pPr>
    <w:r>
      <w:drawing>
        <wp:inline xmlns:a="http://schemas.openxmlformats.org/drawingml/2006/main" xmlns:pic="http://schemas.openxmlformats.org/drawingml/2006/picture">
          <wp:extent cx="540000" cy="540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