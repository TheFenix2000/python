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 there</w:t>
      </w:r>
    </w:p>
    <w:p>
      <w:pPr>
        <w:pStyle w:val="Indent"/>
      </w:pPr>
      <w:r>
        <w:t>Hello, its me Mario</w:t>
      </w:r>
    </w:p>
    <w:p>
      <w:r>
        <w:t>im normal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  <w:pPr>
      <w:widowControl/>
      <w:spacing w:before="360"/>
      <w:ind w:left="283" w:hanging="283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