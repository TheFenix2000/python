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Hi, Im a paragraph</w:t>
      </w:r>
    </w:p>
    <w:p>
      <w:pPr>
        <w:jc w:val="right"/>
      </w:pPr>
      <w:r>
        <w:t>Hi, Im a paragraph the II</w:t>
      </w:r>
    </w:p>
    <w:p>
      <w:r>
        <w:t>Normal text</w:t>
      </w:r>
    </w:p>
    <w:p>
      <w:pPr>
        <w:ind w:left="283"/>
      </w:pPr>
      <w:r>
        <w:t>Nice to meet u, I have a indent of 0.5cm</w:t>
      </w:r>
    </w:p>
    <w:p>
      <w:r>
        <w:br w:type="page"/>
      </w:r>
    </w:p>
    <w:p>
      <w:r>
        <w:t xml:space="preserve">It is 14:12 </w:t>
      </w:r>
      <w:r>
        <w:rPr>
          <w:rFonts w:ascii="Calibri" w:hAnsi="Calibri"/>
          <w:sz w:val="36"/>
        </w:rPr>
        <w:t>That is Nice</w:t>
      </w:r>
    </w:p>
    <w:p>
      <w:r>
        <w:t xml:space="preserve">Im not underlined </w:t>
      </w:r>
      <w:r>
        <w:rPr>
          <w:u w:val="none"/>
        </w:rPr>
        <w:t>Im undelined but value NONE</w:t>
      </w:r>
    </w:p>
    <w:p>
      <w:r>
        <w:t xml:space="preserve">Im black </w:t>
      </w:r>
      <w:r>
        <w:rPr>
          <w:color w:val="4224E9"/>
        </w:rPr>
        <w:t>I have a color on 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